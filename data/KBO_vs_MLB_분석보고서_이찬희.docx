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데이터 마이닝_동양 vs 서양</w:t>
      </w:r>
    </w:p>
    <w:p>
      <w:r>
        <w:t>작성자: 2091104 이찬희</w:t>
        <w:br/>
      </w:r>
    </w:p>
    <w:p>
      <w:r>
        <w:br/>
        <w:t>이 수행 과제를 통해 단순한 서양인과 동양인의 신체적 차이 뿐만 아니라 기술적 기록의 차이를 비교하여 MLB 선수와 KBO 선수들 사이의 수치적 비교를 통해 끝내 유사도를 비교하는 것이 목적이다.</w:t>
        <w:br/>
        <w:t>이를 통해, 서양인과 동양인의 단순한 육안적 차이 뿐만이 아닌 실질적 수치적 차이를 정량화하여 KBO만의 맞춤형 전략의 수립 필요성에 대해 강조할 수 있다.</w:t>
        <w:br/>
      </w:r>
    </w:p>
    <w:p>
      <w:pPr>
        <w:pStyle w:val="Heading2"/>
      </w:pPr>
      <w:r>
        <w:t>1. 실험 환경 및 데이터</w:t>
      </w:r>
    </w:p>
    <w:p>
      <w:r>
        <w:br/>
        <w:t>본 프로젝트는 Google Colab에서 1차적으로 수행되었으며, 이후 Jupyter Notebook으로 후속 분석을 진행하였다.</w:t>
        <w:br/>
        <w:t>이는 개인 노트북에서의 성능 제약으로 인한 처리 효율성 때문이다.</w:t>
        <w:br/>
        <w:br/>
        <w:t>사용한 데이터:</w:t>
        <w:br/>
        <w:t>- kbo_dataset_2018_2024.csv (KBO 국내 선수 기록)</w:t>
        <w:br/>
        <w:t>- batting_2023_data.csv (MLB 선수 기록)</w:t>
        <w:br/>
        <w:t>- baseball_players.csv (MLB 신체 정보)</w:t>
        <w:br/>
        <w:t>- kbo 타자 신체정보.xlsx (KBO 신체 정보)</w:t>
        <w:br/>
        <w:t>- kbo_batter_physical_data_cleaned.csv (엑셀 정제 버전)</w:t>
        <w:br/>
        <w:br/>
        <w:t>2023년 데이터를 중심으로 비교를 수행하였다. 이는 데이터 양과 신뢰성 측면에서 가장 적절하다고 판단되었기 때문이다.</w:t>
        <w:br/>
      </w:r>
    </w:p>
    <w:p>
      <w:pPr>
        <w:pStyle w:val="Heading2"/>
      </w:pPr>
      <w:r>
        <w:t>2. 데이터 병합 및 전처리</w:t>
      </w:r>
    </w:p>
    <w:p>
      <w:r>
        <w:br/>
        <w:t>- MLB 기록 데이터와 신체 정보 병합 (자료2 + 자료3)</w:t>
        <w:br/>
        <w:t>- KBO 기록 데이터와 신체 정보 병합 (자료1 + 자료5)</w:t>
        <w:br/>
        <w:t>- 공통 컬럼 정리 및 리그 구분 컬럼 추가</w:t>
        <w:br/>
        <w:t>- 2023년도 기록 필터링</w:t>
        <w:br/>
      </w:r>
    </w:p>
    <w:p>
      <w:pPr>
        <w:pStyle w:val="Heading2"/>
      </w:pPr>
      <w:r>
        <w:t>3. 기술통계 및 시각화</w:t>
      </w:r>
    </w:p>
    <w:p>
      <w:r>
        <w:br/>
        <w:t>KBO와 MLB의 주요 기록 지표 평균 및 표준편차를 비교한 결과, MLB는 평균값이 높고 표준편차는 작아 성과가 안정적임을 확인하였다.</w:t>
        <w:br/>
        <w:t>KBO는 전반적으로 분산이 크고 평균값이 낮아 실력의 일관성보다 다양성이 특징임을 시사하였다.</w:t>
        <w:br/>
      </w:r>
    </w:p>
    <w:p>
      <w:pPr>
        <w:pStyle w:val="Heading2"/>
      </w:pPr>
      <w:r>
        <w:t>4. 주요 분석 실험</w:t>
      </w:r>
    </w:p>
    <w:p>
      <w:r>
        <w:t>기술력 비교:</w:t>
      </w:r>
    </w:p>
    <w:p>
      <w:r>
        <w:br/>
        <w:t>- PCA 분석: OPS, HR, BB 등 직접지표 기반 주성분 분석</w:t>
        <w:br/>
        <w:t>- t-검정: OPS, OBP, SLG, HR 등에서 통계적으로 유의한 평균 차이 확인 (p &lt; 0.0001)</w:t>
        <w:br/>
        <w:t>- RandomForest 분류: 정확도 84%, 주요 변수는 HR, SO, BB</w:t>
        <w:br/>
      </w:r>
    </w:p>
    <w:p>
      <w:r>
        <w:t>성향 분류:</w:t>
      </w:r>
    </w:p>
    <w:p>
      <w:r>
        <w:br/>
        <w:t>- KMeans 군집화 (n=4): MLB는 장타 중심 클러스터에 집중, KBO는 다양성이 높은 군집에 분포</w:t>
        <w:br/>
      </w:r>
    </w:p>
    <w:p>
      <w:r>
        <w:t>리그 스타일 해석:</w:t>
      </w:r>
    </w:p>
    <w:p>
      <w:r>
        <w:br/>
        <w:t>- 전략적 지표와 간접 지표 평균 비교</w:t>
        <w:br/>
        <w:t>- KBO는 희생타, 도루 중심 / MLB는 장타, 출루 중심</w:t>
        <w:br/>
      </w:r>
    </w:p>
    <w:p>
      <w:pPr>
        <w:pStyle w:val="Heading2"/>
      </w:pPr>
      <w:r>
        <w:t>5. 결론</w:t>
      </w:r>
    </w:p>
    <w:p>
      <w:r>
        <w:br/>
        <w:t>이 분석을 통해 KBO와 MLB는 단순히 실력 차이만 존재하는 것이 아닌, 리그 구조와 선수군 유형에서도 뚜렷한 차이를 보이고 있음을 확인하였다.</w:t>
        <w:br/>
        <w:t xml:space="preserve">MLB는 성향이 군집화되어 있는 반면, KBO는 다양한 유형이 혼재된 구조를 갖는다. </w:t>
        <w:br/>
        <w:t>이는 KBO가 MLB 전략을 모방하기보다는 KBO 자체 성향에 맞춘 전략 수립이 필요하다는 점을 강하게 시사한다.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